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2F9CF" w14:textId="77777777" w:rsidR="00BB2EA0" w:rsidRPr="00806E88" w:rsidRDefault="00000000">
      <w:r w:rsidRPr="00806E88">
        <w:t>PROBLEMA 1 — RICONOSCIMENTO GESTI STATICI (DOCUMENTAZIONE)</w:t>
      </w:r>
      <w:r w:rsidRPr="00806E88">
        <w:br/>
        <w:t>=================================================================</w:t>
      </w:r>
      <w:r w:rsidRPr="00806E88">
        <w:br/>
        <w:t>Versione: 1.0</w:t>
      </w:r>
      <w:r w:rsidRPr="00806E88">
        <w:br/>
        <w:t>Data: 11-08-2025 18:44:03</w:t>
      </w:r>
      <w:r w:rsidRPr="00806E88">
        <w:br/>
        <w:t>Autori: Yurii Riina, Nicolò Gioacchini, Thomas Marinucci</w:t>
      </w:r>
      <w:r w:rsidRPr="00806E88">
        <w:br/>
      </w:r>
      <w:r w:rsidRPr="00806E88">
        <w:br/>
      </w:r>
      <w:r w:rsidRPr="00806E88">
        <w:br/>
        <w:t>INDICE</w:t>
      </w:r>
      <w:r w:rsidRPr="00806E88">
        <w:br/>
        <w:t>------</w:t>
      </w:r>
      <w:r w:rsidRPr="00806E88">
        <w:br/>
        <w:t>1) Obiettivo del problema</w:t>
      </w:r>
      <w:r w:rsidRPr="00806E88">
        <w:br/>
        <w:t>2) Panoramica della soluzione (cosa fa, per chi, perché)</w:t>
      </w:r>
      <w:r w:rsidRPr="00806E88">
        <w:br/>
        <w:t>3) Requisiti (MATLAB/toolbox) e file di progetto</w:t>
      </w:r>
      <w:r w:rsidRPr="00806E88">
        <w:br/>
        <w:t>4) Come avviare l’app (“Quick Start”)</w:t>
      </w:r>
      <w:r w:rsidRPr="00806E88">
        <w:br/>
        <w:t>5) Architettura e flusso dei dati</w:t>
      </w:r>
      <w:r w:rsidRPr="00806E88">
        <w:br/>
        <w:t>6) Interfaccia utente (tab e funzionalità)</w:t>
      </w:r>
      <w:r w:rsidRPr="00806E88">
        <w:br/>
        <w:t>7) Algoritmo di estrazione feature</w:t>
      </w:r>
      <w:r w:rsidRPr="00806E88">
        <w:br/>
        <w:t>8) Algoritmo di classificazione (rule-based)</w:t>
      </w:r>
      <w:r w:rsidRPr="00806E88">
        <w:br/>
        <w:t>9) Input supportati e come testarli</w:t>
      </w:r>
      <w:r w:rsidRPr="00806E88">
        <w:br/>
        <w:t>10) Output generati (UI, CSV, sessioni, log)</w:t>
      </w:r>
      <w:r w:rsidRPr="00806E88">
        <w:br/>
        <w:t>11) Gestione sessioni, cronologia e log</w:t>
      </w:r>
      <w:r w:rsidRPr="00806E88">
        <w:br/>
        <w:t>12) Gestione errori e casi limite</w:t>
      </w:r>
      <w:r w:rsidRPr="00806E88">
        <w:br/>
        <w:t>13) Struttura delle cartelle (consigliata/attesa)</w:t>
      </w:r>
      <w:r w:rsidRPr="00806E88">
        <w:br/>
        <w:t>14) Mappatura ai requisiti della consegna</w:t>
      </w:r>
      <w:r w:rsidRPr="00806E88">
        <w:br/>
        <w:t>15) Estensioni future suggerite</w:t>
      </w:r>
      <w:r w:rsidRPr="00806E88">
        <w:br/>
        <w:t>16) Crediti e note finali</w:t>
      </w:r>
      <w:r w:rsidRPr="00806E88">
        <w:br/>
      </w:r>
      <w:r w:rsidRPr="00806E88">
        <w:br/>
      </w:r>
      <w:r w:rsidRPr="00806E88">
        <w:br/>
        <w:t>1) OBIETTIVO DEL PROBLEMA</w:t>
      </w:r>
      <w:r w:rsidRPr="00806E88">
        <w:br/>
        <w:t>-------------------------</w:t>
      </w:r>
      <w:r w:rsidRPr="00806E88">
        <w:br/>
        <w:t>Implementare in MATLAB un algoritmo rule-based per il riconoscimento di gesti statici</w:t>
      </w:r>
      <w:r w:rsidRPr="00806E88">
        <w:br/>
        <w:t>della mano, come mostrato a lezione. L’algoritmo deve:</w:t>
      </w:r>
      <w:r w:rsidRPr="00806E88">
        <w:br/>
        <w:t xml:space="preserve">- accettare in input un feature </w:t>
      </w:r>
      <w:proofErr w:type="spellStart"/>
      <w:r w:rsidRPr="00806E88">
        <w:t>vector</w:t>
      </w:r>
      <w:proofErr w:type="spellEnd"/>
      <w:r w:rsidRPr="00806E88">
        <w:t xml:space="preserve"> (slide 85)</w:t>
      </w:r>
      <w:r w:rsidRPr="00806E88">
        <w:br/>
        <w:t xml:space="preserve">- accettare in input un’immagine (cartella Problema1) da cui ricavare il feature </w:t>
      </w:r>
      <w:proofErr w:type="spellStart"/>
      <w:r w:rsidRPr="00806E88">
        <w:t>vector</w:t>
      </w:r>
      <w:proofErr w:type="spellEnd"/>
      <w:r w:rsidRPr="00806E88">
        <w:br/>
        <w:t>- restituire il risultato della classificazione e mostrarlo all’utente</w:t>
      </w:r>
      <w:r w:rsidRPr="00806E88">
        <w:br/>
        <w:t xml:space="preserve">- essere testato con feature </w:t>
      </w:r>
      <w:proofErr w:type="spellStart"/>
      <w:r w:rsidRPr="00806E88">
        <w:t>vector</w:t>
      </w:r>
      <w:proofErr w:type="spellEnd"/>
      <w:r w:rsidRPr="00806E88">
        <w:t xml:space="preserve"> diversi</w:t>
      </w:r>
      <w:r w:rsidRPr="00806E88">
        <w:br/>
        <w:t>- includere una demo con i nomi dei componenti del gruppo</w:t>
      </w:r>
      <w:r w:rsidRPr="00806E88">
        <w:br/>
      </w:r>
      <w:r w:rsidRPr="00806E88">
        <w:br/>
      </w:r>
    </w:p>
    <w:p w14:paraId="586CCF19" w14:textId="77777777" w:rsidR="00BB2EA0" w:rsidRPr="00806E88" w:rsidRDefault="00BB2EA0"/>
    <w:p w14:paraId="1911B988" w14:textId="77777777" w:rsidR="00BB2EA0" w:rsidRPr="00806E88" w:rsidRDefault="00BB2EA0"/>
    <w:p w14:paraId="2BF7A5C6" w14:textId="77777777" w:rsidR="00BB2EA0" w:rsidRPr="00806E88" w:rsidRDefault="00BB2EA0"/>
    <w:p w14:paraId="3BE49489" w14:textId="77777777" w:rsidR="00BB2EA0" w:rsidRPr="00806E88" w:rsidRDefault="00BB2EA0"/>
    <w:p w14:paraId="1E4FA461" w14:textId="77777777" w:rsidR="00BB2EA0" w:rsidRPr="00806E88" w:rsidRDefault="00BB2EA0"/>
    <w:p w14:paraId="08A10C1C" w14:textId="77777777" w:rsidR="00BB2EA0" w:rsidRPr="00806E88" w:rsidRDefault="00000000">
      <w:r w:rsidRPr="00806E88">
        <w:lastRenderedPageBreak/>
        <w:t>2) PANORAMICA DELLA SOLUZIONE</w:t>
      </w:r>
      <w:r w:rsidRPr="00806E88">
        <w:br/>
        <w:t>-----------------------------</w:t>
      </w:r>
      <w:r w:rsidRPr="00806E88">
        <w:br/>
        <w:t>Questa soluzione fornisce:</w:t>
      </w:r>
      <w:r w:rsidRPr="00806E88">
        <w:br/>
        <w:t>- Un’APP MATLAB con interfaccia moderna per:</w:t>
      </w:r>
      <w:r w:rsidRPr="00806E88">
        <w:br/>
        <w:t xml:space="preserve">  • caricare e classificare immagini singole o multiple</w:t>
      </w:r>
      <w:r w:rsidRPr="00806E88">
        <w:br/>
        <w:t xml:space="preserve">  • inserire/leggere vettori di feature manuali o da .</w:t>
      </w:r>
      <w:proofErr w:type="spellStart"/>
      <w:r w:rsidRPr="00806E88">
        <w:t>mat</w:t>
      </w:r>
      <w:proofErr w:type="spellEnd"/>
      <w:r w:rsidRPr="00806E88">
        <w:br/>
        <w:t xml:space="preserve">  • visualizzare risultati, feature estratte, cronologia e log</w:t>
      </w:r>
      <w:r w:rsidRPr="00806E88">
        <w:br/>
        <w:t xml:space="preserve">  • salvare/caricare sessioni e esportare CSV (stato o batch)</w:t>
      </w:r>
      <w:r w:rsidRPr="00806E88">
        <w:br/>
        <w:t>- Una pipeline modulare separata in “</w:t>
      </w:r>
      <w:proofErr w:type="spellStart"/>
      <w:r w:rsidRPr="00806E88">
        <w:t>Logic</w:t>
      </w:r>
      <w:proofErr w:type="spellEnd"/>
      <w:r w:rsidRPr="00806E88">
        <w:t xml:space="preserve">” e “UI </w:t>
      </w:r>
      <w:proofErr w:type="spellStart"/>
      <w:r w:rsidRPr="00806E88">
        <w:t>helpers</w:t>
      </w:r>
      <w:proofErr w:type="spellEnd"/>
      <w:r w:rsidRPr="00806E88">
        <w:t>”</w:t>
      </w:r>
      <w:r w:rsidRPr="00806E88">
        <w:br/>
        <w:t>- Un set di utility per robustezza (log, stato sessione, salvataggi, export, etc.)</w:t>
      </w:r>
      <w:r w:rsidRPr="00806E88">
        <w:br/>
      </w:r>
      <w:r w:rsidRPr="00806E88">
        <w:br/>
        <w:t>A chi serve:</w:t>
      </w:r>
      <w:r w:rsidRPr="00806E88">
        <w:br/>
        <w:t>- Docenti, valutatori, colleghi e utenti finali che vogliono testare l’algoritmo</w:t>
      </w:r>
      <w:r w:rsidRPr="00806E88">
        <w:br/>
        <w:t xml:space="preserve">  velocemente, vedere i risultati e disporre di tracce (log/CSV) ripetibili.</w:t>
      </w:r>
      <w:r w:rsidRPr="00806E88">
        <w:br/>
      </w:r>
      <w:r w:rsidRPr="00806E88">
        <w:br/>
        <w:t>Perché così:</w:t>
      </w:r>
      <w:r w:rsidRPr="00806E88">
        <w:br/>
        <w:t>- Separazione chiara tra algoritmo, interfaccia e infrastruttura (</w:t>
      </w:r>
      <w:proofErr w:type="spellStart"/>
      <w:r w:rsidRPr="00806E88">
        <w:t>path</w:t>
      </w:r>
      <w:proofErr w:type="spellEnd"/>
      <w:r w:rsidRPr="00806E88">
        <w:t>, export, sessioni)</w:t>
      </w:r>
      <w:r w:rsidRPr="00806E88">
        <w:br/>
        <w:t xml:space="preserve">  per manutenzione, riuso e facilità di estensione ai Problemi 2..5.</w:t>
      </w:r>
      <w:r w:rsidRPr="00806E88">
        <w:br/>
      </w:r>
      <w:r w:rsidRPr="00806E88">
        <w:br/>
      </w:r>
      <w:r w:rsidRPr="00806E88">
        <w:br/>
        <w:t>3) REQUISITI (MATLAB/TOOLBOX) E FILE DI PROGETTO</w:t>
      </w:r>
      <w:r w:rsidRPr="00806E88">
        <w:br/>
        <w:t>------------------------------------------------</w:t>
      </w:r>
      <w:r w:rsidRPr="00806E88">
        <w:br/>
        <w:t>• MATLAB R2021a o superiore (consigliato)</w:t>
      </w:r>
      <w:r w:rsidRPr="00806E88">
        <w:br/>
        <w:t xml:space="preserve">• Image Processing Toolbox (usata per: rgb2gray, </w:t>
      </w:r>
      <w:proofErr w:type="spellStart"/>
      <w:r w:rsidRPr="00806E88">
        <w:t>imbinarize</w:t>
      </w:r>
      <w:proofErr w:type="spellEnd"/>
      <w:r w:rsidRPr="00806E88">
        <w:t xml:space="preserve">, </w:t>
      </w:r>
      <w:proofErr w:type="spellStart"/>
      <w:r w:rsidRPr="00806E88">
        <w:t>bwareaopen</w:t>
      </w:r>
      <w:proofErr w:type="spellEnd"/>
      <w:r w:rsidRPr="00806E88">
        <w:t xml:space="preserve">, </w:t>
      </w:r>
      <w:proofErr w:type="spellStart"/>
      <w:r w:rsidRPr="00806E88">
        <w:t>regionprops</w:t>
      </w:r>
      <w:proofErr w:type="spellEnd"/>
      <w:r w:rsidRPr="00806E88">
        <w:t>)</w:t>
      </w:r>
      <w:r w:rsidRPr="00806E88">
        <w:br/>
        <w:t>• Nessuna dipendenza esterna: NON richiede più “</w:t>
      </w:r>
      <w:proofErr w:type="spellStart"/>
      <w:r w:rsidRPr="00806E88">
        <w:t>findjobj</w:t>
      </w:r>
      <w:proofErr w:type="spellEnd"/>
      <w:r w:rsidRPr="00806E88">
        <w:t>”</w:t>
      </w:r>
      <w:r w:rsidRPr="00806E88">
        <w:br/>
      </w:r>
      <w:r w:rsidRPr="00806E88">
        <w:br/>
        <w:t>File principali (nucleo del Problema 1):</w:t>
      </w:r>
      <w:r w:rsidRPr="00806E88">
        <w:br/>
        <w:t>- UI:</w:t>
      </w:r>
      <w:r w:rsidRPr="00806E88">
        <w:br/>
        <w:t xml:space="preserve">  • </w:t>
      </w:r>
      <w:proofErr w:type="spellStart"/>
      <w:r w:rsidRPr="00806E88">
        <w:t>staticGestureRecognitionUI.m</w:t>
      </w:r>
      <w:proofErr w:type="spellEnd"/>
      <w:r w:rsidRPr="00806E88">
        <w:t xml:space="preserve"> (GUI del modulo)</w:t>
      </w:r>
      <w:r w:rsidRPr="00806E88">
        <w:br/>
        <w:t xml:space="preserve">- </w:t>
      </w:r>
      <w:proofErr w:type="spellStart"/>
      <w:r w:rsidRPr="00806E88">
        <w:t>Logic</w:t>
      </w:r>
      <w:proofErr w:type="spellEnd"/>
      <w:r w:rsidRPr="00806E88">
        <w:t>:</w:t>
      </w:r>
      <w:r w:rsidRPr="00806E88">
        <w:br/>
        <w:t xml:space="preserve">  • </w:t>
      </w:r>
      <w:proofErr w:type="spellStart"/>
      <w:r w:rsidRPr="00806E88">
        <w:t>classifyGestureFromVector.m</w:t>
      </w:r>
      <w:proofErr w:type="spellEnd"/>
      <w:r w:rsidRPr="00806E88">
        <w:br/>
        <w:t xml:space="preserve">  • </w:t>
      </w:r>
      <w:proofErr w:type="spellStart"/>
      <w:r w:rsidRPr="00806E88">
        <w:t>classifyGestureFromImage.m</w:t>
      </w:r>
      <w:proofErr w:type="spellEnd"/>
      <w:r w:rsidRPr="00806E88">
        <w:br/>
        <w:t xml:space="preserve">  • </w:t>
      </w:r>
      <w:proofErr w:type="spellStart"/>
      <w:r w:rsidRPr="00806E88">
        <w:t>extractFeatures.m</w:t>
      </w:r>
      <w:proofErr w:type="spellEnd"/>
      <w:r w:rsidRPr="00806E88">
        <w:br/>
        <w:t xml:space="preserve">  • </w:t>
      </w:r>
      <w:proofErr w:type="spellStart"/>
      <w:r w:rsidRPr="00806E88">
        <w:t>classifyCurrentImage.m</w:t>
      </w:r>
      <w:proofErr w:type="spellEnd"/>
      <w:r w:rsidRPr="00806E88">
        <w:t xml:space="preserve">, </w:t>
      </w:r>
      <w:proofErr w:type="spellStart"/>
      <w:r w:rsidRPr="00806E88">
        <w:t>classifyAndLabel.m</w:t>
      </w:r>
      <w:proofErr w:type="spellEnd"/>
      <w:r w:rsidRPr="00806E88">
        <w:t xml:space="preserve">, </w:t>
      </w:r>
      <w:proofErr w:type="spellStart"/>
      <w:r w:rsidRPr="00806E88">
        <w:t>classifyAllImages.m</w:t>
      </w:r>
      <w:proofErr w:type="spellEnd"/>
      <w:r w:rsidRPr="00806E88">
        <w:br/>
        <w:t>- Sessione/Export/Log:</w:t>
      </w:r>
      <w:r w:rsidRPr="00806E88">
        <w:br/>
        <w:t xml:space="preserve">  • </w:t>
      </w:r>
      <w:proofErr w:type="spellStart"/>
      <w:r w:rsidRPr="00806E88">
        <w:t>saveSession.m</w:t>
      </w:r>
      <w:proofErr w:type="spellEnd"/>
      <w:r w:rsidRPr="00806E88">
        <w:t xml:space="preserve">, </w:t>
      </w:r>
      <w:proofErr w:type="spellStart"/>
      <w:r w:rsidRPr="00806E88">
        <w:t>loadSession.m</w:t>
      </w:r>
      <w:proofErr w:type="spellEnd"/>
      <w:r w:rsidRPr="00806E88">
        <w:t xml:space="preserve">, </w:t>
      </w:r>
      <w:proofErr w:type="spellStart"/>
      <w:r w:rsidRPr="00806E88">
        <w:t>exportHistoryCSV.m</w:t>
      </w:r>
      <w:proofErr w:type="spellEnd"/>
      <w:r w:rsidRPr="00806E88">
        <w:t xml:space="preserve">, </w:t>
      </w:r>
      <w:proofErr w:type="spellStart"/>
      <w:r w:rsidRPr="00806E88">
        <w:t>exportSessionCSV.m</w:t>
      </w:r>
      <w:proofErr w:type="spellEnd"/>
      <w:r w:rsidRPr="00806E88">
        <w:br/>
        <w:t xml:space="preserve">  • </w:t>
      </w:r>
      <w:proofErr w:type="spellStart"/>
      <w:r w:rsidRPr="00806E88">
        <w:t>addHistoryRowSession.m</w:t>
      </w:r>
      <w:proofErr w:type="spellEnd"/>
      <w:r w:rsidRPr="00806E88">
        <w:t xml:space="preserve">, </w:t>
      </w:r>
      <w:proofErr w:type="spellStart"/>
      <w:r w:rsidRPr="00806E88">
        <w:t>writeFullLog.m</w:t>
      </w:r>
      <w:proofErr w:type="spellEnd"/>
      <w:r w:rsidRPr="00806E88">
        <w:t xml:space="preserve">, </w:t>
      </w:r>
      <w:proofErr w:type="spellStart"/>
      <w:r w:rsidRPr="00806E88">
        <w:t>logMessage.m</w:t>
      </w:r>
      <w:proofErr w:type="spellEnd"/>
      <w:r w:rsidRPr="00806E88">
        <w:t xml:space="preserve">, </w:t>
      </w:r>
      <w:proofErr w:type="spellStart"/>
      <w:r w:rsidRPr="00806E88">
        <w:t>clearHistory.m</w:t>
      </w:r>
      <w:proofErr w:type="spellEnd"/>
      <w:r w:rsidRPr="00806E88">
        <w:br/>
        <w:t xml:space="preserve">  • </w:t>
      </w:r>
      <w:proofErr w:type="spellStart"/>
      <w:r w:rsidRPr="00806E88">
        <w:t>enableHistoryTableDoubleClick.m</w:t>
      </w:r>
      <w:proofErr w:type="spellEnd"/>
      <w:r w:rsidRPr="00806E88">
        <w:t xml:space="preserve"> (emulazione doppio click senza Java)</w:t>
      </w:r>
      <w:r w:rsidRPr="00806E88">
        <w:br/>
        <w:t>- Utility generiche:</w:t>
      </w:r>
      <w:r w:rsidRPr="00806E88">
        <w:br/>
        <w:t xml:space="preserve">  • </w:t>
      </w:r>
      <w:proofErr w:type="spellStart"/>
      <w:r w:rsidRPr="00806E88">
        <w:t>getFileType.m</w:t>
      </w:r>
      <w:proofErr w:type="spellEnd"/>
      <w:r w:rsidRPr="00806E88">
        <w:t xml:space="preserve">, </w:t>
      </w:r>
      <w:proofErr w:type="spellStart"/>
      <w:r w:rsidRPr="00806E88">
        <w:t>getFileSize.m</w:t>
      </w:r>
      <w:proofErr w:type="spellEnd"/>
      <w:r w:rsidRPr="00806E88">
        <w:t xml:space="preserve">, </w:t>
      </w:r>
      <w:proofErr w:type="spellStart"/>
      <w:r w:rsidRPr="00806E88">
        <w:t>toCsvString.m</w:t>
      </w:r>
      <w:proofErr w:type="spellEnd"/>
      <w:r w:rsidRPr="00806E88">
        <w:t xml:space="preserve">, </w:t>
      </w:r>
      <w:proofErr w:type="spellStart"/>
      <w:r w:rsidRPr="00806E88">
        <w:t>safeCell.m</w:t>
      </w:r>
      <w:proofErr w:type="spellEnd"/>
      <w:r w:rsidRPr="00806E88">
        <w:t xml:space="preserve">, </w:t>
      </w:r>
      <w:proofErr w:type="spellStart"/>
      <w:r w:rsidRPr="00806E88">
        <w:t>tern.m</w:t>
      </w:r>
      <w:proofErr w:type="spellEnd"/>
      <w:r w:rsidRPr="00806E88">
        <w:t xml:space="preserve">, </w:t>
      </w:r>
      <w:proofErr w:type="spellStart"/>
      <w:r w:rsidRPr="00806E88">
        <w:t>aschar.m</w:t>
      </w:r>
      <w:proofErr w:type="spellEnd"/>
      <w:r w:rsidRPr="00806E88">
        <w:t xml:space="preserve">, </w:t>
      </w:r>
      <w:proofErr w:type="spellStart"/>
      <w:r w:rsidRPr="00806E88">
        <w:t>toggleFAQEntry.m</w:t>
      </w:r>
      <w:proofErr w:type="spellEnd"/>
      <w:r w:rsidRPr="00806E88">
        <w:br/>
        <w:t xml:space="preserve">- App principale e </w:t>
      </w:r>
      <w:proofErr w:type="spellStart"/>
      <w:r w:rsidRPr="00806E88">
        <w:t>path</w:t>
      </w:r>
      <w:proofErr w:type="spellEnd"/>
      <w:r w:rsidRPr="00806E88">
        <w:t>:</w:t>
      </w:r>
      <w:r w:rsidRPr="00806E88">
        <w:br/>
        <w:t xml:space="preserve">  • </w:t>
      </w:r>
      <w:proofErr w:type="spellStart"/>
      <w:r w:rsidRPr="00806E88">
        <w:t>createApp.m</w:t>
      </w:r>
      <w:proofErr w:type="spellEnd"/>
      <w:r w:rsidRPr="00806E88">
        <w:t xml:space="preserve"> (lanciatore con menù e tab generali)</w:t>
      </w:r>
      <w:r w:rsidRPr="00806E88">
        <w:br/>
        <w:t xml:space="preserve">  • </w:t>
      </w:r>
      <w:proofErr w:type="spellStart"/>
      <w:r w:rsidRPr="00806E88">
        <w:t>initPaths.m</w:t>
      </w:r>
      <w:proofErr w:type="spellEnd"/>
      <w:r w:rsidRPr="00806E88">
        <w:t xml:space="preserve"> (inizializzazione percorsi)</w:t>
      </w:r>
      <w:r w:rsidRPr="00806E88">
        <w:br/>
        <w:t xml:space="preserve">  • </w:t>
      </w:r>
      <w:proofErr w:type="spellStart"/>
      <w:r w:rsidRPr="00806E88">
        <w:t>addFooter.m</w:t>
      </w:r>
      <w:proofErr w:type="spellEnd"/>
      <w:r w:rsidRPr="00806E88">
        <w:t xml:space="preserve"> (</w:t>
      </w:r>
      <w:proofErr w:type="spellStart"/>
      <w:r w:rsidRPr="00806E88">
        <w:t>footer</w:t>
      </w:r>
      <w:proofErr w:type="spellEnd"/>
      <w:r w:rsidRPr="00806E88">
        <w:t xml:space="preserve"> condiviso — firma e logo)</w:t>
      </w:r>
      <w:r w:rsidRPr="00806E88">
        <w:br/>
      </w:r>
      <w:r w:rsidRPr="00806E88">
        <w:br/>
      </w:r>
      <w:r w:rsidRPr="00806E88">
        <w:br/>
      </w:r>
    </w:p>
    <w:p w14:paraId="1239531E" w14:textId="77777777" w:rsidR="00BB2EA0" w:rsidRPr="00806E88" w:rsidRDefault="00000000">
      <w:r w:rsidRPr="00806E88">
        <w:lastRenderedPageBreak/>
        <w:t>4) COME AVVIARE L’APP (“QUICK START”)</w:t>
      </w:r>
      <w:r w:rsidRPr="00806E88">
        <w:br/>
        <w:t>-------------------------------------</w:t>
      </w:r>
      <w:r w:rsidRPr="00806E88">
        <w:br/>
        <w:t xml:space="preserve">1. Aprire MATLAB nel folder radice del progetto (quello che contiene </w:t>
      </w:r>
      <w:proofErr w:type="spellStart"/>
      <w:r w:rsidRPr="00806E88">
        <w:t>Main</w:t>
      </w:r>
      <w:proofErr w:type="spellEnd"/>
      <w:r w:rsidRPr="00806E88">
        <w:t xml:space="preserve">/, </w:t>
      </w:r>
      <w:proofErr w:type="spellStart"/>
      <w:r w:rsidRPr="00806E88">
        <w:t>Modules</w:t>
      </w:r>
      <w:proofErr w:type="spellEnd"/>
      <w:r w:rsidRPr="00806E88">
        <w:t>/, Data/…).</w:t>
      </w:r>
      <w:r w:rsidRPr="00806E88">
        <w:br/>
        <w:t xml:space="preserve">2. Eseguire </w:t>
      </w:r>
      <w:proofErr w:type="spellStart"/>
      <w:r w:rsidRPr="00806E88">
        <w:t>createApp</w:t>
      </w:r>
      <w:proofErr w:type="spellEnd"/>
      <w:r w:rsidRPr="00806E88">
        <w:t>:</w:t>
      </w:r>
      <w:r w:rsidRPr="00806E88">
        <w:br/>
        <w:t xml:space="preserve">      &gt;&gt; </w:t>
      </w:r>
      <w:proofErr w:type="spellStart"/>
      <w:r w:rsidRPr="00806E88">
        <w:t>createApp</w:t>
      </w:r>
      <w:proofErr w:type="spellEnd"/>
      <w:r w:rsidRPr="00806E88">
        <w:br/>
        <w:t xml:space="preserve">   In automatico verranno inizializzati i </w:t>
      </w:r>
      <w:proofErr w:type="spellStart"/>
      <w:r w:rsidRPr="00806E88">
        <w:t>path</w:t>
      </w:r>
      <w:proofErr w:type="spellEnd"/>
      <w:r w:rsidRPr="00806E88">
        <w:t xml:space="preserve"> (</w:t>
      </w:r>
      <w:proofErr w:type="spellStart"/>
      <w:r w:rsidRPr="00806E88">
        <w:t>initPaths</w:t>
      </w:r>
      <w:proofErr w:type="spellEnd"/>
      <w:r w:rsidRPr="00806E88">
        <w:t>) e si aprirà la finestra principale.</w:t>
      </w:r>
      <w:r w:rsidRPr="00806E88">
        <w:br/>
        <w:t>3. Nella tab “🧩 Progetti”, scegliere “Problema 1 – Riconoscimento gesti statici”</w:t>
      </w:r>
      <w:r w:rsidRPr="00806E88">
        <w:br/>
        <w:t xml:space="preserve">   (bottone “▶ Visualizza modulo”).</w:t>
      </w:r>
      <w:r w:rsidRPr="00806E88">
        <w:br/>
      </w:r>
      <w:r w:rsidRPr="00806E88">
        <w:br/>
      </w:r>
      <w:r w:rsidRPr="00806E88">
        <w:br/>
        <w:t>5) ARCHITETTURA E FLUSSO DEI DATI</w:t>
      </w:r>
      <w:r w:rsidRPr="00806E88">
        <w:br/>
        <w:t>---------------------------------</w:t>
      </w:r>
      <w:r w:rsidRPr="00806E88">
        <w:br/>
        <w:t>A. Flusso “da immagine”</w:t>
      </w:r>
      <w:r w:rsidRPr="00806E88">
        <w:br/>
        <w:t xml:space="preserve">   - </w:t>
      </w:r>
      <w:proofErr w:type="spellStart"/>
      <w:r w:rsidRPr="00806E88">
        <w:t>loadMultipleImages</w:t>
      </w:r>
      <w:proofErr w:type="spellEnd"/>
      <w:r w:rsidRPr="00806E88">
        <w:t xml:space="preserve"> → aggiorna cronologia/anteprima</w:t>
      </w:r>
      <w:r w:rsidRPr="00806E88">
        <w:br/>
        <w:t xml:space="preserve">   - </w:t>
      </w:r>
      <w:proofErr w:type="spellStart"/>
      <w:r w:rsidRPr="00806E88">
        <w:t>classifyCurrentImage</w:t>
      </w:r>
      <w:proofErr w:type="spellEnd"/>
      <w:r w:rsidRPr="00806E88">
        <w:t xml:space="preserve"> →</w:t>
      </w:r>
      <w:r w:rsidRPr="00806E88">
        <w:br/>
        <w:t xml:space="preserve">       </w:t>
      </w:r>
      <w:proofErr w:type="spellStart"/>
      <w:r w:rsidRPr="00806E88">
        <w:t>extractFeatures</w:t>
      </w:r>
      <w:proofErr w:type="spellEnd"/>
      <w:r w:rsidRPr="00806E88">
        <w:t>(</w:t>
      </w:r>
      <w:proofErr w:type="spellStart"/>
      <w:r w:rsidRPr="00806E88">
        <w:t>img</w:t>
      </w:r>
      <w:proofErr w:type="spellEnd"/>
      <w:r w:rsidRPr="00806E88">
        <w:t xml:space="preserve">) → [c, </w:t>
      </w:r>
      <w:proofErr w:type="spellStart"/>
      <w:r w:rsidRPr="00806E88">
        <w:t>pr</w:t>
      </w:r>
      <w:proofErr w:type="spellEnd"/>
      <w:r w:rsidRPr="00806E88">
        <w:t xml:space="preserve">, </w:t>
      </w:r>
      <w:proofErr w:type="spellStart"/>
      <w:r w:rsidRPr="00806E88">
        <w:t>feat</w:t>
      </w:r>
      <w:proofErr w:type="spellEnd"/>
      <w:r w:rsidRPr="00806E88">
        <w:t>]</w:t>
      </w:r>
      <w:r w:rsidRPr="00806E88">
        <w:br/>
        <w:t xml:space="preserve">       </w:t>
      </w:r>
      <w:proofErr w:type="spellStart"/>
      <w:r w:rsidRPr="00806E88">
        <w:t>classifyGestureFromVector</w:t>
      </w:r>
      <w:proofErr w:type="spellEnd"/>
      <w:r w:rsidRPr="00806E88">
        <w:t xml:space="preserve">([c, </w:t>
      </w:r>
      <w:proofErr w:type="spellStart"/>
      <w:r w:rsidRPr="00806E88">
        <w:t>pr</w:t>
      </w:r>
      <w:proofErr w:type="spellEnd"/>
      <w:r w:rsidRPr="00806E88">
        <w:t xml:space="preserve">, </w:t>
      </w:r>
      <w:proofErr w:type="spellStart"/>
      <w:r w:rsidRPr="00806E88">
        <w:t>feat</w:t>
      </w:r>
      <w:proofErr w:type="spellEnd"/>
      <w:r w:rsidRPr="00806E88">
        <w:t>]) → gesto</w:t>
      </w:r>
      <w:r w:rsidRPr="00806E88">
        <w:br/>
        <w:t xml:space="preserve">     Aggiorna UI (tabella feature, label risultato) + cronologia + log</w:t>
      </w:r>
      <w:r w:rsidRPr="00806E88">
        <w:br/>
      </w:r>
      <w:r w:rsidRPr="00806E88">
        <w:br/>
        <w:t xml:space="preserve">B. Flusso “da feature </w:t>
      </w:r>
      <w:proofErr w:type="spellStart"/>
      <w:r w:rsidRPr="00806E88">
        <w:t>vector</w:t>
      </w:r>
      <w:proofErr w:type="spellEnd"/>
      <w:r w:rsidRPr="00806E88">
        <w:t>”</w:t>
      </w:r>
      <w:r w:rsidRPr="00806E88">
        <w:br/>
        <w:t xml:space="preserve">   - </w:t>
      </w:r>
      <w:proofErr w:type="spellStart"/>
      <w:r w:rsidRPr="00806E88">
        <w:t>loadFeatureVector</w:t>
      </w:r>
      <w:proofErr w:type="spellEnd"/>
      <w:r w:rsidRPr="00806E88">
        <w:t xml:space="preserve"> (manuale/</w:t>
      </w:r>
      <w:proofErr w:type="spellStart"/>
      <w:r w:rsidRPr="00806E88">
        <w:t>mat</w:t>
      </w:r>
      <w:proofErr w:type="spellEnd"/>
      <w:r w:rsidRPr="00806E88">
        <w:t xml:space="preserve">/esistente) → </w:t>
      </w:r>
      <w:proofErr w:type="spellStart"/>
      <w:r w:rsidRPr="00806E88">
        <w:t>fv</w:t>
      </w:r>
      <w:proofErr w:type="spellEnd"/>
      <w:r w:rsidRPr="00806E88">
        <w:br/>
        <w:t xml:space="preserve">   - </w:t>
      </w:r>
      <w:proofErr w:type="spellStart"/>
      <w:r w:rsidRPr="00806E88">
        <w:t>classifyGestureFromVector</w:t>
      </w:r>
      <w:proofErr w:type="spellEnd"/>
      <w:r w:rsidRPr="00806E88">
        <w:t>(</w:t>
      </w:r>
      <w:proofErr w:type="spellStart"/>
      <w:r w:rsidRPr="00806E88">
        <w:t>fv</w:t>
      </w:r>
      <w:proofErr w:type="spellEnd"/>
      <w:r w:rsidRPr="00806E88">
        <w:t>) → gesto</w:t>
      </w:r>
      <w:r w:rsidRPr="00806E88">
        <w:br/>
        <w:t xml:space="preserve">   - Aggiorna tabella/risultato + cronologia + log</w:t>
      </w:r>
      <w:r w:rsidRPr="00806E88">
        <w:br/>
      </w:r>
      <w:r w:rsidRPr="00806E88">
        <w:br/>
        <w:t>C. Batch</w:t>
      </w:r>
      <w:r w:rsidRPr="00806E88">
        <w:br/>
        <w:t xml:space="preserve">   - </w:t>
      </w:r>
      <w:proofErr w:type="spellStart"/>
      <w:r w:rsidRPr="00806E88">
        <w:t>classifyAllImages</w:t>
      </w:r>
      <w:proofErr w:type="spellEnd"/>
      <w:r w:rsidRPr="00806E88">
        <w:t xml:space="preserve"> → </w:t>
      </w:r>
      <w:proofErr w:type="spellStart"/>
      <w:r w:rsidRPr="00806E88">
        <w:t>cicla</w:t>
      </w:r>
      <w:proofErr w:type="spellEnd"/>
      <w:r w:rsidRPr="00806E88">
        <w:t xml:space="preserve"> su “</w:t>
      </w:r>
      <w:proofErr w:type="spellStart"/>
      <w:r w:rsidRPr="00806E88">
        <w:t>ImageHistoryData</w:t>
      </w:r>
      <w:proofErr w:type="spellEnd"/>
      <w:r w:rsidRPr="00806E88">
        <w:t>”, scrive CSV, aggiorna cronologia &amp; log</w:t>
      </w:r>
      <w:r w:rsidRPr="00806E88">
        <w:br/>
      </w:r>
      <w:r w:rsidRPr="00806E88">
        <w:br/>
      </w:r>
      <w:r w:rsidRPr="00806E88">
        <w:br/>
        <w:t>6) INTERFACCIA UTENTE (TAB E FUNZIONALITÀ)</w:t>
      </w:r>
      <w:r w:rsidRPr="00806E88">
        <w:br/>
        <w:t>------------------------------------------</w:t>
      </w:r>
      <w:r w:rsidRPr="00806E88">
        <w:br/>
        <w:t>TAB 1 — Info modulo</w:t>
      </w:r>
      <w:r w:rsidRPr="00806E88">
        <w:br/>
        <w:t xml:space="preserve">  • Testo descrittivo e obiettivi</w:t>
      </w:r>
      <w:r w:rsidRPr="00806E88">
        <w:br/>
      </w:r>
      <w:r w:rsidRPr="00806E88">
        <w:br/>
        <w:t>TAB 2 — Classifica immagine</w:t>
      </w:r>
      <w:r w:rsidRPr="00806E88">
        <w:br/>
        <w:t xml:space="preserve">  • “📂 Carica immagine”: selezione singola/multipla di file (.png/.jpg/.</w:t>
      </w:r>
      <w:proofErr w:type="spellStart"/>
      <w:r w:rsidRPr="00806E88">
        <w:t>bmp</w:t>
      </w:r>
      <w:proofErr w:type="spellEnd"/>
      <w:r w:rsidRPr="00806E88">
        <w:t>)</w:t>
      </w:r>
      <w:r w:rsidRPr="00806E88">
        <w:br/>
        <w:t xml:space="preserve">  • “▶ Classifica immagine”: applica pipeline all’immagine corrente</w:t>
      </w:r>
      <w:r w:rsidRPr="00806E88">
        <w:br/>
        <w:t xml:space="preserve">  • “📁 Classifica tutto”: applica batch e crea CSV</w:t>
      </w:r>
      <w:r w:rsidRPr="00806E88">
        <w:br/>
        <w:t xml:space="preserve">  • Pannelli: Anteprima, Risultato (con Log breve), Feature estratte</w:t>
      </w:r>
      <w:r w:rsidRPr="00806E88">
        <w:br/>
        <w:t xml:space="preserve">  • Tabella “File analizzati” (cronologia parziale del caricamento)</w:t>
      </w:r>
      <w:r w:rsidRPr="00806E88">
        <w:br/>
      </w:r>
      <w:r w:rsidRPr="00806E88">
        <w:br/>
        <w:t>TAB 3 — Vettori di feature</w:t>
      </w:r>
      <w:r w:rsidRPr="00806E88">
        <w:br/>
        <w:t xml:space="preserve">  • “✍ Inserisci manuale”: </w:t>
      </w:r>
      <w:proofErr w:type="spellStart"/>
      <w:r w:rsidRPr="00806E88">
        <w:t>dialog</w:t>
      </w:r>
      <w:proofErr w:type="spellEnd"/>
      <w:r w:rsidRPr="00806E88">
        <w:t xml:space="preserve"> per inserire un vettore numerico</w:t>
      </w:r>
      <w:r w:rsidRPr="00806E88">
        <w:br/>
        <w:t xml:space="preserve">  • “📁 Carica .</w:t>
      </w:r>
      <w:proofErr w:type="spellStart"/>
      <w:r w:rsidRPr="00806E88">
        <w:t>mat</w:t>
      </w:r>
      <w:proofErr w:type="spellEnd"/>
      <w:r w:rsidRPr="00806E88">
        <w:t>”: estrae il primo vettore numerico dal file (campo qualunque)</w:t>
      </w:r>
      <w:r w:rsidRPr="00806E88">
        <w:br/>
        <w:t xml:space="preserve">  • “📁 Classifica vettori”: riusa quelli in tabella</w:t>
      </w:r>
      <w:r w:rsidRPr="00806E88">
        <w:br/>
        <w:t xml:space="preserve">  • Mostra sempre il risultato della classificazione</w:t>
      </w:r>
    </w:p>
    <w:p w14:paraId="0E822D5B" w14:textId="77777777" w:rsidR="00BB2EA0" w:rsidRPr="00806E88" w:rsidRDefault="00000000">
      <w:r w:rsidRPr="00806E88">
        <w:br/>
      </w:r>
      <w:r w:rsidRPr="00806E88">
        <w:br/>
      </w:r>
      <w:r w:rsidRPr="00806E88">
        <w:lastRenderedPageBreak/>
        <w:t>TAB 4 — Sessione (storico + log)</w:t>
      </w:r>
      <w:r w:rsidRPr="00806E88">
        <w:br/>
        <w:t xml:space="preserve">  • Tabella cronologia completa (Nome, Data, Tipo, </w:t>
      </w:r>
      <w:proofErr w:type="spellStart"/>
      <w:r w:rsidRPr="00806E88">
        <w:t>Dim</w:t>
      </w:r>
      <w:proofErr w:type="spellEnd"/>
      <w:r w:rsidRPr="00806E88">
        <w:t xml:space="preserve"> KB, Tag, Classe)</w:t>
      </w:r>
      <w:r w:rsidRPr="00806E88">
        <w:br/>
        <w:t xml:space="preserve">  • Stato operazioni (ultima operazione, stato attivo/inattivo, ultimo export, </w:t>
      </w:r>
      <w:proofErr w:type="spellStart"/>
      <w:r w:rsidRPr="00806E88">
        <w:t>timestamp</w:t>
      </w:r>
      <w:proofErr w:type="spellEnd"/>
      <w:r w:rsidRPr="00806E88">
        <w:t>)</w:t>
      </w:r>
      <w:r w:rsidRPr="00806E88">
        <w:br/>
        <w:t xml:space="preserve">  • Pulsanti: “📁 Carica sessione”, “💾 Salva sessione”, “📤 Esporta CSV”, “🧹 Pulisci cronologia”</w:t>
      </w:r>
      <w:r w:rsidRPr="00806E88">
        <w:br/>
        <w:t xml:space="preserve">  • Log dettagliato (trace di tutte le operazioni)</w:t>
      </w:r>
      <w:r w:rsidRPr="00806E88">
        <w:br/>
        <w:t xml:space="preserve">  • Doppio click su riga: apertura del file, quando disponibile (emulata via selezioni ravvicinate)</w:t>
      </w:r>
      <w:r w:rsidRPr="00806E88">
        <w:br/>
      </w:r>
      <w:r w:rsidRPr="00806E88">
        <w:br/>
      </w:r>
      <w:r w:rsidRPr="00806E88">
        <w:br/>
        <w:t>7) ALGORITMO DI ESTRAZIONE FEATURE</w:t>
      </w:r>
      <w:r w:rsidRPr="00806E88">
        <w:br/>
        <w:t>----------------------------------</w:t>
      </w:r>
      <w:r w:rsidRPr="00806E88">
        <w:br/>
        <w:t xml:space="preserve">File: </w:t>
      </w:r>
      <w:proofErr w:type="spellStart"/>
      <w:r w:rsidRPr="00806E88">
        <w:t>extractFeatures.m</w:t>
      </w:r>
      <w:proofErr w:type="spellEnd"/>
      <w:r w:rsidRPr="00806E88">
        <w:br/>
        <w:t xml:space="preserve">Input: </w:t>
      </w:r>
      <w:proofErr w:type="spellStart"/>
      <w:r w:rsidRPr="00806E88">
        <w:t>path</w:t>
      </w:r>
      <w:proofErr w:type="spellEnd"/>
      <w:r w:rsidRPr="00806E88">
        <w:t xml:space="preserve"> immagine (mano su fondo semplice consigliato)</w:t>
      </w:r>
      <w:r w:rsidRPr="00806E88">
        <w:br/>
        <w:t>Passi:</w:t>
      </w:r>
      <w:r w:rsidRPr="00806E88">
        <w:br/>
        <w:t xml:space="preserve">  1) Lettura e conversione in scala di grigi (rgb2gray se necessario)</w:t>
      </w:r>
      <w:r w:rsidRPr="00806E88">
        <w:br/>
        <w:t xml:space="preserve">  2) Segmentazione: </w:t>
      </w:r>
      <w:proofErr w:type="spellStart"/>
      <w:r w:rsidRPr="00806E88">
        <w:t>imbinarize</w:t>
      </w:r>
      <w:proofErr w:type="spellEnd"/>
      <w:r w:rsidRPr="00806E88">
        <w:t>(</w:t>
      </w:r>
      <w:proofErr w:type="spellStart"/>
      <w:r w:rsidRPr="00806E88">
        <w:t>Igray</w:t>
      </w:r>
      <w:proofErr w:type="spellEnd"/>
      <w:r w:rsidRPr="00806E88">
        <w:t>, '</w:t>
      </w:r>
      <w:proofErr w:type="spellStart"/>
      <w:r w:rsidRPr="00806E88">
        <w:t>adaptive</w:t>
      </w:r>
      <w:proofErr w:type="spellEnd"/>
      <w:r w:rsidRPr="00806E88">
        <w:t>', 'Sensitivity', 0.5)</w:t>
      </w:r>
      <w:r w:rsidRPr="00806E88">
        <w:br/>
        <w:t xml:space="preserve">  3) Pulizia rumore: </w:t>
      </w:r>
      <w:proofErr w:type="spellStart"/>
      <w:r w:rsidRPr="00806E88">
        <w:t>bwareaopen</w:t>
      </w:r>
      <w:proofErr w:type="spellEnd"/>
      <w:r w:rsidRPr="00806E88">
        <w:t>(</w:t>
      </w:r>
      <w:proofErr w:type="spellStart"/>
      <w:r w:rsidRPr="00806E88">
        <w:t>bw</w:t>
      </w:r>
      <w:proofErr w:type="spellEnd"/>
      <w:r w:rsidRPr="00806E88">
        <w:t xml:space="preserve">, round(0.02 * </w:t>
      </w:r>
      <w:proofErr w:type="spellStart"/>
      <w:r w:rsidRPr="00806E88">
        <w:t>numel</w:t>
      </w:r>
      <w:proofErr w:type="spellEnd"/>
      <w:r w:rsidRPr="00806E88">
        <w:t>(</w:t>
      </w:r>
      <w:proofErr w:type="spellStart"/>
      <w:r w:rsidRPr="00806E88">
        <w:t>bw</w:t>
      </w:r>
      <w:proofErr w:type="spellEnd"/>
      <w:r w:rsidRPr="00806E88">
        <w:t>)))</w:t>
      </w:r>
      <w:r w:rsidRPr="00806E88">
        <w:br/>
        <w:t xml:space="preserve">  4) Regione principale: </w:t>
      </w:r>
      <w:proofErr w:type="spellStart"/>
      <w:r w:rsidRPr="00806E88">
        <w:t>regionprops</w:t>
      </w:r>
      <w:proofErr w:type="spellEnd"/>
      <w:r w:rsidRPr="00806E88">
        <w:t xml:space="preserve"> → scelta della regione con Area massima</w:t>
      </w:r>
      <w:r w:rsidRPr="00806E88">
        <w:br/>
        <w:t xml:space="preserve">  5) Calcolo compattezza: c = 4*pi*Area / Perimeter^2</w:t>
      </w:r>
      <w:r w:rsidRPr="00806E88">
        <w:br/>
        <w:t xml:space="preserve">  6) </w:t>
      </w:r>
      <w:proofErr w:type="spellStart"/>
      <w:r w:rsidRPr="00806E88">
        <w:t>Protrusion</w:t>
      </w:r>
      <w:proofErr w:type="spellEnd"/>
      <w:r w:rsidRPr="00806E88">
        <w:t xml:space="preserve"> Ratio (</w:t>
      </w:r>
      <w:proofErr w:type="spellStart"/>
      <w:r w:rsidRPr="00806E88">
        <w:t>pr</w:t>
      </w:r>
      <w:proofErr w:type="spellEnd"/>
      <w:r w:rsidRPr="00806E88">
        <w:t>): rapporto orizzontale tra massima estensione a destra e a sinistra</w:t>
      </w:r>
      <w:r w:rsidRPr="00806E88">
        <w:br/>
        <w:t xml:space="preserve">     rispetto al baricentro (</w:t>
      </w:r>
      <w:proofErr w:type="spellStart"/>
      <w:r w:rsidRPr="00806E88">
        <w:t>Centroid</w:t>
      </w:r>
      <w:proofErr w:type="spellEnd"/>
      <w:r w:rsidRPr="00806E88">
        <w:t xml:space="preserve"> x):</w:t>
      </w:r>
      <w:r w:rsidRPr="00806E88">
        <w:br/>
        <w:t xml:space="preserve">         </w:t>
      </w:r>
      <w:proofErr w:type="spellStart"/>
      <w:r w:rsidRPr="00806E88">
        <w:t>pr</w:t>
      </w:r>
      <w:proofErr w:type="spellEnd"/>
      <w:r w:rsidRPr="00806E88">
        <w:t xml:space="preserve"> = (</w:t>
      </w:r>
      <w:proofErr w:type="spellStart"/>
      <w:r w:rsidRPr="00806E88">
        <w:t>maxRight</w:t>
      </w:r>
      <w:proofErr w:type="spellEnd"/>
      <w:r w:rsidRPr="00806E88">
        <w:t>) / (</w:t>
      </w:r>
      <w:proofErr w:type="spellStart"/>
      <w:r w:rsidRPr="00806E88">
        <w:t>maxLeft</w:t>
      </w:r>
      <w:proofErr w:type="spellEnd"/>
      <w:r w:rsidRPr="00806E88">
        <w:t>)</w:t>
      </w:r>
      <w:r w:rsidRPr="00806E88">
        <w:br/>
        <w:t xml:space="preserve">  7) Altre feature (</w:t>
      </w:r>
      <w:proofErr w:type="spellStart"/>
      <w:r w:rsidRPr="00806E88">
        <w:t>feat</w:t>
      </w:r>
      <w:proofErr w:type="spellEnd"/>
      <w:r w:rsidRPr="00806E88">
        <w:t xml:space="preserve">): </w:t>
      </w:r>
      <w:proofErr w:type="spellStart"/>
      <w:r w:rsidRPr="00806E88">
        <w:t>placeholder</w:t>
      </w:r>
      <w:proofErr w:type="spellEnd"/>
      <w:r w:rsidRPr="00806E88">
        <w:t xml:space="preserve"> (0), estendibile</w:t>
      </w:r>
      <w:r w:rsidRPr="00806E88">
        <w:br/>
      </w:r>
      <w:r w:rsidRPr="00806E88">
        <w:br/>
        <w:t>Dipendenze: Image Processing Toolbox (</w:t>
      </w:r>
      <w:proofErr w:type="spellStart"/>
      <w:r w:rsidRPr="00806E88">
        <w:t>imbinarize</w:t>
      </w:r>
      <w:proofErr w:type="spellEnd"/>
      <w:r w:rsidRPr="00806E88">
        <w:t xml:space="preserve">, </w:t>
      </w:r>
      <w:proofErr w:type="spellStart"/>
      <w:r w:rsidRPr="00806E88">
        <w:t>bwareaopen</w:t>
      </w:r>
      <w:proofErr w:type="spellEnd"/>
      <w:r w:rsidRPr="00806E88">
        <w:t xml:space="preserve">, </w:t>
      </w:r>
      <w:proofErr w:type="spellStart"/>
      <w:r w:rsidRPr="00806E88">
        <w:t>regionprops</w:t>
      </w:r>
      <w:proofErr w:type="spellEnd"/>
      <w:r w:rsidRPr="00806E88">
        <w:t>).</w:t>
      </w:r>
      <w:r w:rsidRPr="00806E88">
        <w:br/>
      </w:r>
      <w:r w:rsidRPr="00806E88">
        <w:br/>
      </w:r>
      <w:r w:rsidRPr="00806E88">
        <w:br/>
        <w:t>8) ALGORITMO DI CLASSIFICAZIONE (RULE-BASED)</w:t>
      </w:r>
      <w:r w:rsidRPr="00806E88">
        <w:br/>
        <w:t>--------------------------------------------</w:t>
      </w:r>
      <w:r w:rsidRPr="00806E88">
        <w:br/>
        <w:t xml:space="preserve">File: </w:t>
      </w:r>
      <w:proofErr w:type="spellStart"/>
      <w:r w:rsidRPr="00806E88">
        <w:t>classifyGestureFromVector.m</w:t>
      </w:r>
      <w:proofErr w:type="spellEnd"/>
      <w:r w:rsidRPr="00806E88">
        <w:br/>
        <w:t xml:space="preserve">Feature attese: </w:t>
      </w:r>
      <w:proofErr w:type="spellStart"/>
      <w:r w:rsidRPr="00806E88">
        <w:t>fv</w:t>
      </w:r>
      <w:proofErr w:type="spellEnd"/>
      <w:r w:rsidRPr="00806E88">
        <w:t xml:space="preserve"> = [c, </w:t>
      </w:r>
      <w:proofErr w:type="spellStart"/>
      <w:r w:rsidRPr="00806E88">
        <w:t>pr</w:t>
      </w:r>
      <w:proofErr w:type="spellEnd"/>
      <w:r w:rsidRPr="00806E88">
        <w:t xml:space="preserve">, </w:t>
      </w:r>
      <w:proofErr w:type="spellStart"/>
      <w:r w:rsidRPr="00806E88">
        <w:t>otherFeature</w:t>
      </w:r>
      <w:proofErr w:type="spellEnd"/>
      <w:r w:rsidRPr="00806E88">
        <w:t>]</w:t>
      </w:r>
      <w:r w:rsidRPr="00806E88">
        <w:br/>
        <w:t>Regole correnti (tarabili):</w:t>
      </w:r>
      <w:r w:rsidRPr="00806E88">
        <w:br/>
        <w:t xml:space="preserve">  - </w:t>
      </w:r>
      <w:proofErr w:type="spellStart"/>
      <w:r w:rsidRPr="00806E88">
        <w:t>pr</w:t>
      </w:r>
      <w:proofErr w:type="spellEnd"/>
      <w:r w:rsidRPr="00806E88">
        <w:t xml:space="preserve"> &gt; 1.2      → “destra”</w:t>
      </w:r>
      <w:r w:rsidRPr="00806E88">
        <w:br/>
        <w:t xml:space="preserve">  - </w:t>
      </w:r>
      <w:proofErr w:type="spellStart"/>
      <w:r w:rsidRPr="00806E88">
        <w:t>pr</w:t>
      </w:r>
      <w:proofErr w:type="spellEnd"/>
      <w:r w:rsidRPr="00806E88">
        <w:t xml:space="preserve"> &lt; 0.9      → “sinistra”</w:t>
      </w:r>
      <w:r w:rsidRPr="00806E88">
        <w:br/>
        <w:t xml:space="preserve">  - c &lt; 0.05 e </w:t>
      </w:r>
      <w:proofErr w:type="spellStart"/>
      <w:r w:rsidRPr="00806E88">
        <w:t>pr</w:t>
      </w:r>
      <w:proofErr w:type="spellEnd"/>
      <w:r w:rsidRPr="00806E88">
        <w:t xml:space="preserve"> in [1.05, 1.20] → “stop”</w:t>
      </w:r>
      <w:r w:rsidRPr="00806E88">
        <w:br/>
        <w:t xml:space="preserve">  - altrimenti    → “riposo”</w:t>
      </w:r>
      <w:r w:rsidRPr="00806E88">
        <w:br/>
      </w:r>
      <w:r w:rsidRPr="00806E88">
        <w:br/>
        <w:t>Nota: le soglie sono empiriche e possono/dover essere adattate ai dataset reali.</w:t>
      </w:r>
      <w:r w:rsidRPr="00806E88">
        <w:br/>
        <w:t>La funzione è stata scritta per essere facilmente estendibile (nuove feature, nuove regole).</w:t>
      </w:r>
      <w:r w:rsidRPr="00806E88">
        <w:br/>
      </w:r>
      <w:r w:rsidRPr="00806E88">
        <w:br/>
      </w:r>
      <w:r w:rsidRPr="00806E88">
        <w:br/>
      </w:r>
    </w:p>
    <w:p w14:paraId="722C46AD" w14:textId="77777777" w:rsidR="00BB2EA0" w:rsidRPr="00806E88" w:rsidRDefault="00BB2EA0"/>
    <w:p w14:paraId="4BA42C8F" w14:textId="77777777" w:rsidR="00BB2EA0" w:rsidRPr="00806E88" w:rsidRDefault="00BB2EA0"/>
    <w:p w14:paraId="7999CD68" w14:textId="77777777" w:rsidR="00BB2EA0" w:rsidRPr="00806E88" w:rsidRDefault="00BB2EA0"/>
    <w:p w14:paraId="28A8CF82" w14:textId="77777777" w:rsidR="00BB2EA0" w:rsidRPr="00806E88" w:rsidRDefault="00000000">
      <w:r w:rsidRPr="00806E88">
        <w:lastRenderedPageBreak/>
        <w:t>9) INPUT SUPPORTATI E COME TESTARLI</w:t>
      </w:r>
      <w:r w:rsidRPr="00806E88">
        <w:br/>
        <w:t>-----------------------------------</w:t>
      </w:r>
      <w:r w:rsidRPr="00806E88">
        <w:br/>
        <w:t>• IMMAGINI: png/jpg/</w:t>
      </w:r>
      <w:proofErr w:type="spellStart"/>
      <w:r w:rsidRPr="00806E88">
        <w:t>bmp</w:t>
      </w:r>
      <w:proofErr w:type="spellEnd"/>
      <w:r w:rsidRPr="00806E88">
        <w:t>. Consigliata mano ben ritagliata e sfondo semplice.</w:t>
      </w:r>
      <w:r w:rsidRPr="00806E88">
        <w:br/>
        <w:t xml:space="preserve">  Test: Tab 2 → “📂 Carica immagine” → “▶ Classifica immagine”</w:t>
      </w:r>
      <w:r w:rsidRPr="00806E88">
        <w:br/>
        <w:t xml:space="preserve">  Batch: Tab 2 → “📁 Classifica tutto”</w:t>
      </w:r>
      <w:r w:rsidRPr="00806E88">
        <w:br/>
      </w:r>
      <w:r w:rsidRPr="00806E88">
        <w:br/>
        <w:t xml:space="preserve">• FEATURE VECTOR: vettore numerico (almeno 2 componenti: [c, </w:t>
      </w:r>
      <w:proofErr w:type="spellStart"/>
      <w:r w:rsidRPr="00806E88">
        <w:t>pr</w:t>
      </w:r>
      <w:proofErr w:type="spellEnd"/>
      <w:r w:rsidRPr="00806E88">
        <w:t>], la terza è opzionale)</w:t>
      </w:r>
      <w:r w:rsidRPr="00806E88">
        <w:br/>
        <w:t xml:space="preserve">  Test: Tab 3 → “✍ Inserisci manuale” (es: 0.12 1.05 0) → “📁 Classifica vettori”</w:t>
      </w:r>
      <w:r w:rsidRPr="00806E88">
        <w:br/>
        <w:t xml:space="preserve">  MAT: Tab 3 → “📁 Carica .</w:t>
      </w:r>
      <w:proofErr w:type="spellStart"/>
      <w:r w:rsidRPr="00806E88">
        <w:t>mat</w:t>
      </w:r>
      <w:proofErr w:type="spellEnd"/>
      <w:r w:rsidRPr="00806E88">
        <w:t>” (primo campo vettoriale numerico trovato)</w:t>
      </w:r>
      <w:r w:rsidRPr="00806E88">
        <w:br/>
      </w:r>
      <w:r w:rsidRPr="00806E88">
        <w:br/>
      </w:r>
      <w:r w:rsidRPr="00806E88">
        <w:br/>
        <w:t>10) OUTPUT GENERATI (UI, CSV, SESSIONI, LOG)</w:t>
      </w:r>
      <w:r w:rsidRPr="00806E88">
        <w:br/>
        <w:t>--------------------------------------------</w:t>
      </w:r>
      <w:r w:rsidRPr="00806E88">
        <w:br/>
        <w:t>• UI:</w:t>
      </w:r>
      <w:r w:rsidRPr="00806E88">
        <w:br/>
        <w:t xml:space="preserve">  - Label “Risultato: …”</w:t>
      </w:r>
      <w:r w:rsidRPr="00806E88">
        <w:br/>
        <w:t xml:space="preserve">  - Tabella “Feature estratte” con nomi riga: “Compattezza”, “</w:t>
      </w:r>
      <w:proofErr w:type="spellStart"/>
      <w:r w:rsidRPr="00806E88">
        <w:t>Protrusion</w:t>
      </w:r>
      <w:proofErr w:type="spellEnd"/>
      <w:r w:rsidRPr="00806E88">
        <w:t xml:space="preserve"> ratio”, feat_1…</w:t>
      </w:r>
      <w:r w:rsidRPr="00806E88">
        <w:br/>
        <w:t xml:space="preserve">  - Anteprima immagine e info (nome, tipo, dimensione)</w:t>
      </w:r>
      <w:r w:rsidRPr="00806E88">
        <w:br/>
      </w:r>
      <w:r w:rsidRPr="00806E88">
        <w:br/>
        <w:t>• CSV (batch, cronologia):</w:t>
      </w:r>
      <w:r w:rsidRPr="00806E88">
        <w:br/>
        <w:t xml:space="preserve">  - Export batch: Nome file, Compattezza, </w:t>
      </w:r>
      <w:proofErr w:type="spellStart"/>
      <w:r w:rsidRPr="00806E88">
        <w:t>ProtrusionRatio</w:t>
      </w:r>
      <w:proofErr w:type="spellEnd"/>
      <w:r w:rsidRPr="00806E88">
        <w:t xml:space="preserve">, </w:t>
      </w:r>
      <w:proofErr w:type="spellStart"/>
      <w:r w:rsidRPr="00806E88">
        <w:t>AltreFeature</w:t>
      </w:r>
      <w:proofErr w:type="spellEnd"/>
      <w:r w:rsidRPr="00806E88">
        <w:t>, Esito, Data</w:t>
      </w:r>
      <w:r w:rsidRPr="00806E88">
        <w:br/>
        <w:t xml:space="preserve">    (cartella risolta da </w:t>
      </w:r>
      <w:proofErr w:type="spellStart"/>
      <w:r w:rsidRPr="00806E88">
        <w:t>resolveExportDir</w:t>
      </w:r>
      <w:proofErr w:type="spellEnd"/>
      <w:r w:rsidRPr="00806E88">
        <w:t>; vedi punto 13 “Struttura delle cartelle”)</w:t>
      </w:r>
      <w:r w:rsidRPr="00806E88">
        <w:br/>
        <w:t xml:space="preserve">  - Export stato sessione (Tab 4): Nome, Data, Tipo, </w:t>
      </w:r>
      <w:proofErr w:type="spellStart"/>
      <w:r w:rsidRPr="00806E88">
        <w:t>Dim_KB</w:t>
      </w:r>
      <w:proofErr w:type="spellEnd"/>
      <w:r w:rsidRPr="00806E88">
        <w:t>, Tag, Classe</w:t>
      </w:r>
      <w:r w:rsidRPr="00806E88">
        <w:br/>
      </w:r>
      <w:r w:rsidRPr="00806E88">
        <w:br/>
        <w:t>• Sessioni (.</w:t>
      </w:r>
      <w:proofErr w:type="spellStart"/>
      <w:r w:rsidRPr="00806E88">
        <w:t>mat</w:t>
      </w:r>
      <w:proofErr w:type="spellEnd"/>
      <w:r w:rsidRPr="00806E88">
        <w:t>):</w:t>
      </w:r>
      <w:r w:rsidRPr="00806E88">
        <w:br/>
        <w:t xml:space="preserve">  Struttura S salvata in </w:t>
      </w:r>
      <w:proofErr w:type="spellStart"/>
      <w:r w:rsidRPr="00806E88">
        <w:t>saveSession.m</w:t>
      </w:r>
      <w:proofErr w:type="spellEnd"/>
      <w:r w:rsidRPr="00806E88">
        <w:t>, campi principali:</w:t>
      </w:r>
      <w:r w:rsidRPr="00806E88">
        <w:br/>
        <w:t xml:space="preserve">    </w:t>
      </w:r>
      <w:proofErr w:type="spellStart"/>
      <w:r w:rsidRPr="00806E88">
        <w:t>S.version</w:t>
      </w:r>
      <w:proofErr w:type="spellEnd"/>
      <w:r w:rsidRPr="00806E88">
        <w:t xml:space="preserve">, </w:t>
      </w:r>
      <w:proofErr w:type="spellStart"/>
      <w:r w:rsidRPr="00806E88">
        <w:t>S.savedAt</w:t>
      </w:r>
      <w:proofErr w:type="spellEnd"/>
      <w:r w:rsidRPr="00806E88">
        <w:br/>
        <w:t xml:space="preserve">    </w:t>
      </w:r>
      <w:proofErr w:type="spellStart"/>
      <w:r w:rsidRPr="00806E88">
        <w:t>S.ImageHistoryData</w:t>
      </w:r>
      <w:proofErr w:type="spellEnd"/>
      <w:r w:rsidRPr="00806E88">
        <w:t xml:space="preserve">, </w:t>
      </w:r>
      <w:proofErr w:type="spellStart"/>
      <w:r w:rsidRPr="00806E88">
        <w:t>S.CurrentImagePath</w:t>
      </w:r>
      <w:proofErr w:type="spellEnd"/>
      <w:r w:rsidRPr="00806E88">
        <w:br/>
        <w:t xml:space="preserve">    </w:t>
      </w:r>
      <w:proofErr w:type="spellStart"/>
      <w:r w:rsidRPr="00806E88">
        <w:t>S.HistoryTable</w:t>
      </w:r>
      <w:proofErr w:type="spellEnd"/>
      <w:r w:rsidRPr="00806E88">
        <w:t xml:space="preserve">, </w:t>
      </w:r>
      <w:proofErr w:type="spellStart"/>
      <w:r w:rsidRPr="00806E88">
        <w:t>S.HistoryTableFull</w:t>
      </w:r>
      <w:proofErr w:type="spellEnd"/>
      <w:r w:rsidRPr="00806E88">
        <w:br/>
        <w:t xml:space="preserve">    </w:t>
      </w:r>
      <w:proofErr w:type="spellStart"/>
      <w:r w:rsidRPr="00806E88">
        <w:t>S.FullLog</w:t>
      </w:r>
      <w:proofErr w:type="spellEnd"/>
      <w:r w:rsidRPr="00806E88">
        <w:t xml:space="preserve">, </w:t>
      </w:r>
      <w:proofErr w:type="spellStart"/>
      <w:r w:rsidRPr="00806E88">
        <w:t>S.SessionStatusText</w:t>
      </w:r>
      <w:proofErr w:type="spellEnd"/>
      <w:r w:rsidRPr="00806E88">
        <w:br/>
      </w:r>
      <w:r w:rsidRPr="00806E88">
        <w:br/>
        <w:t>• Log:</w:t>
      </w:r>
      <w:r w:rsidRPr="00806E88">
        <w:br/>
        <w:t xml:space="preserve">  - Log breve (Tab 2, “</w:t>
      </w:r>
      <w:proofErr w:type="spellStart"/>
      <w:r w:rsidRPr="00806E88">
        <w:t>LogBox</w:t>
      </w:r>
      <w:proofErr w:type="spellEnd"/>
      <w:r w:rsidRPr="00806E88">
        <w:t>”): ultimi messaggi in testa</w:t>
      </w:r>
      <w:r w:rsidRPr="00806E88">
        <w:br/>
        <w:t xml:space="preserve">  - Log dettagliato (Tab 4, “</w:t>
      </w:r>
      <w:proofErr w:type="spellStart"/>
      <w:r w:rsidRPr="00806E88">
        <w:t>FullLogBox</w:t>
      </w:r>
      <w:proofErr w:type="spellEnd"/>
      <w:r w:rsidRPr="00806E88">
        <w:t xml:space="preserve">”): storico completo con </w:t>
      </w:r>
      <w:proofErr w:type="spellStart"/>
      <w:r w:rsidRPr="00806E88">
        <w:t>timestamp</w:t>
      </w:r>
      <w:proofErr w:type="spellEnd"/>
      <w:r w:rsidRPr="00806E88">
        <w:br/>
      </w:r>
      <w:r w:rsidRPr="00806E88">
        <w:br/>
      </w:r>
      <w:r w:rsidRPr="00806E88">
        <w:br/>
        <w:t>11) GESTIONE SESSIONI, CRONOLOGIA E LOG</w:t>
      </w:r>
      <w:r w:rsidRPr="00806E88">
        <w:br/>
        <w:t>---------------------------------------</w:t>
      </w:r>
      <w:r w:rsidRPr="00806E88">
        <w:br/>
        <w:t xml:space="preserve">• </w:t>
      </w:r>
      <w:proofErr w:type="spellStart"/>
      <w:r w:rsidRPr="00806E88">
        <w:t>addHistoryRowSession</w:t>
      </w:r>
      <w:proofErr w:type="spellEnd"/>
      <w:r w:rsidRPr="00806E88">
        <w:t>: aggiunge una riga in Tab 4 ad ogni operazione rilevante</w:t>
      </w:r>
      <w:r w:rsidRPr="00806E88">
        <w:br/>
        <w:t xml:space="preserve">• </w:t>
      </w:r>
      <w:proofErr w:type="spellStart"/>
      <w:r w:rsidRPr="00806E88">
        <w:t>saveSession</w:t>
      </w:r>
      <w:proofErr w:type="spellEnd"/>
      <w:r w:rsidRPr="00806E88">
        <w:t>/</w:t>
      </w:r>
      <w:proofErr w:type="spellStart"/>
      <w:r w:rsidRPr="00806E88">
        <w:t>loadSession</w:t>
      </w:r>
      <w:proofErr w:type="spellEnd"/>
      <w:r w:rsidRPr="00806E88">
        <w:t>: salva/ripristina stato app, tabelle, log, selezioni</w:t>
      </w:r>
      <w:r w:rsidRPr="00806E88">
        <w:br/>
        <w:t xml:space="preserve">• </w:t>
      </w:r>
      <w:proofErr w:type="spellStart"/>
      <w:r w:rsidRPr="00806E88">
        <w:t>exportHistoryCSV</w:t>
      </w:r>
      <w:proofErr w:type="spellEnd"/>
      <w:r w:rsidRPr="00806E88">
        <w:t>: esporta lo stato corrente della Tab 4</w:t>
      </w:r>
      <w:r w:rsidRPr="00806E88">
        <w:br/>
        <w:t xml:space="preserve">• </w:t>
      </w:r>
      <w:proofErr w:type="spellStart"/>
      <w:r w:rsidRPr="00806E88">
        <w:t>writeFullLog</w:t>
      </w:r>
      <w:proofErr w:type="spellEnd"/>
      <w:r w:rsidRPr="00806E88">
        <w:t>/</w:t>
      </w:r>
      <w:proofErr w:type="spellStart"/>
      <w:r w:rsidRPr="00806E88">
        <w:t>logMessage</w:t>
      </w:r>
      <w:proofErr w:type="spellEnd"/>
      <w:r w:rsidRPr="00806E88">
        <w:t xml:space="preserve">: gestiscono log dettagliato e breve, sempre con </w:t>
      </w:r>
      <w:proofErr w:type="spellStart"/>
      <w:r w:rsidRPr="00806E88">
        <w:t>timestamp</w:t>
      </w:r>
      <w:proofErr w:type="spellEnd"/>
      <w:r w:rsidRPr="00806E88">
        <w:br/>
        <w:t xml:space="preserve">• </w:t>
      </w:r>
      <w:proofErr w:type="spellStart"/>
      <w:r w:rsidRPr="00806E88">
        <w:t>clearHistory</w:t>
      </w:r>
      <w:proofErr w:type="spellEnd"/>
      <w:r w:rsidRPr="00806E88">
        <w:t>: resetta tabelle/label/anteprima/</w:t>
      </w:r>
      <w:proofErr w:type="spellStart"/>
      <w:r w:rsidRPr="00806E88">
        <w:t>appdata</w:t>
      </w:r>
      <w:proofErr w:type="spellEnd"/>
      <w:r w:rsidRPr="00806E88">
        <w:t>, con conferma e log</w:t>
      </w:r>
      <w:r w:rsidRPr="00806E88">
        <w:br/>
      </w:r>
      <w:r w:rsidRPr="00806E88">
        <w:br/>
      </w:r>
      <w:r w:rsidRPr="00806E88">
        <w:br/>
      </w:r>
    </w:p>
    <w:p w14:paraId="3C7717A3" w14:textId="77777777" w:rsidR="00BB2EA0" w:rsidRPr="00806E88" w:rsidRDefault="00BB2EA0"/>
    <w:p w14:paraId="2E339FA1" w14:textId="4F41C067" w:rsidR="00897C54" w:rsidRDefault="00000000">
      <w:r w:rsidRPr="00806E88">
        <w:lastRenderedPageBreak/>
        <w:t>12) GESTIONE ERRORI E CASI LIMITE</w:t>
      </w:r>
      <w:r w:rsidRPr="00806E88">
        <w:br/>
        <w:t>---------------------------------</w:t>
      </w:r>
      <w:r w:rsidRPr="00806E88">
        <w:br/>
        <w:t>• Nessuna immagine caricata → alert e stato “warning/</w:t>
      </w:r>
      <w:proofErr w:type="spellStart"/>
      <w:r w:rsidRPr="00806E88">
        <w:t>error</w:t>
      </w:r>
      <w:proofErr w:type="spellEnd"/>
      <w:r w:rsidRPr="00806E88">
        <w:t>”</w:t>
      </w:r>
      <w:r w:rsidRPr="00806E88">
        <w:br/>
        <w:t>• File non valido/non leggibile → messaggio d’errore e log</w:t>
      </w:r>
      <w:r w:rsidRPr="00806E88">
        <w:br/>
        <w:t>• Export CSV con cartella non scrivibile → alert e stato “</w:t>
      </w:r>
      <w:proofErr w:type="spellStart"/>
      <w:r w:rsidRPr="00806E88">
        <w:t>error</w:t>
      </w:r>
      <w:proofErr w:type="spellEnd"/>
      <w:r w:rsidRPr="00806E88">
        <w:t>”</w:t>
      </w:r>
      <w:r w:rsidRPr="00806E88">
        <w:br/>
        <w:t xml:space="preserve">• Load session con struttura incompleta → ripristino robusto via </w:t>
      </w:r>
      <w:proofErr w:type="spellStart"/>
      <w:r w:rsidRPr="00806E88">
        <w:t>safeCell</w:t>
      </w:r>
      <w:proofErr w:type="spellEnd"/>
      <w:r w:rsidRPr="00806E88">
        <w:br/>
        <w:t>• Doppio click cronologia: emulato via tempi di selezione; se file mancante → alert</w:t>
      </w:r>
      <w:r w:rsidRPr="00806E88">
        <w:br/>
      </w:r>
      <w:r w:rsidRPr="00806E88">
        <w:br/>
      </w:r>
      <w:r w:rsidRPr="00806E88">
        <w:br/>
        <w:t>13) STRUTTURA DELLE CARTELLE (CONSIGLIATA/ATTESA)</w:t>
      </w:r>
      <w:r w:rsidRPr="00806E88">
        <w:br/>
        <w:t>-------------------------------------------------</w:t>
      </w:r>
      <w:r w:rsidRPr="00806E88">
        <w:br/>
        <w:t>Radice progetto/</w:t>
      </w:r>
      <w:r w:rsidRPr="00806E88">
        <w:br/>
        <w:t xml:space="preserve">  ├─ </w:t>
      </w:r>
      <w:proofErr w:type="spellStart"/>
      <w:r w:rsidRPr="00806E88">
        <w:t>Main</w:t>
      </w:r>
      <w:proofErr w:type="spellEnd"/>
      <w:r w:rsidRPr="00806E88">
        <w:t>/</w:t>
      </w:r>
      <w:r w:rsidRPr="00806E88">
        <w:br/>
        <w:t xml:space="preserve">  │   ├─ </w:t>
      </w:r>
      <w:proofErr w:type="spellStart"/>
      <w:r w:rsidRPr="00806E88">
        <w:t>createApp.m</w:t>
      </w:r>
      <w:proofErr w:type="spellEnd"/>
      <w:r w:rsidRPr="00806E88">
        <w:br/>
        <w:t xml:space="preserve">  │   ├─ </w:t>
      </w:r>
      <w:proofErr w:type="spellStart"/>
      <w:r w:rsidRPr="00806E88">
        <w:t>initPaths.m</w:t>
      </w:r>
      <w:proofErr w:type="spellEnd"/>
      <w:r w:rsidRPr="00806E88">
        <w:br/>
        <w:t xml:space="preserve">  │   ├─ </w:t>
      </w:r>
      <w:proofErr w:type="spellStart"/>
      <w:r w:rsidRPr="00806E88">
        <w:t>addFooter.m</w:t>
      </w:r>
      <w:proofErr w:type="spellEnd"/>
      <w:r w:rsidRPr="00806E88">
        <w:br/>
        <w:t xml:space="preserve">  │   └─ </w:t>
      </w:r>
      <w:proofErr w:type="spellStart"/>
      <w:r w:rsidRPr="00806E88">
        <w:t>ModulesUI</w:t>
      </w:r>
      <w:proofErr w:type="spellEnd"/>
      <w:r w:rsidRPr="00806E88">
        <w:t>/</w:t>
      </w:r>
      <w:r w:rsidRPr="00806E88">
        <w:br/>
        <w:t xml:space="preserve">  │       └─ Problem_1_UI/</w:t>
      </w:r>
      <w:r w:rsidRPr="00806E88">
        <w:br/>
        <w:t xml:space="preserve">  │           ├─ </w:t>
      </w:r>
      <w:proofErr w:type="spellStart"/>
      <w:r w:rsidRPr="00806E88">
        <w:t>staticGestureRecognitionUI.m</w:t>
      </w:r>
      <w:proofErr w:type="spellEnd"/>
      <w:r w:rsidRPr="00806E88">
        <w:br/>
        <w:t xml:space="preserve">  │           └─ </w:t>
      </w:r>
      <w:proofErr w:type="spellStart"/>
      <w:r w:rsidRPr="00806E88">
        <w:t>ui_helpers</w:t>
      </w:r>
      <w:proofErr w:type="spellEnd"/>
      <w:r w:rsidRPr="00806E88">
        <w:t>/ (</w:t>
      </w:r>
      <w:proofErr w:type="spellStart"/>
      <w:r w:rsidRPr="00806E88">
        <w:t>banner.m</w:t>
      </w:r>
      <w:proofErr w:type="spellEnd"/>
      <w:r w:rsidRPr="00806E88">
        <w:t xml:space="preserve">, </w:t>
      </w:r>
      <w:proofErr w:type="spellStart"/>
      <w:r w:rsidRPr="00806E88">
        <w:t>pushEffect.m</w:t>
      </w:r>
      <w:proofErr w:type="spellEnd"/>
      <w:r w:rsidRPr="00806E88">
        <w:t>, …)</w:t>
      </w:r>
      <w:r w:rsidRPr="00806E88">
        <w:br/>
        <w:t xml:space="preserve">  ├─ </w:t>
      </w:r>
      <w:proofErr w:type="spellStart"/>
      <w:r w:rsidRPr="00806E88">
        <w:t>Modules</w:t>
      </w:r>
      <w:proofErr w:type="spellEnd"/>
      <w:r w:rsidRPr="00806E88">
        <w:t>/</w:t>
      </w:r>
      <w:r w:rsidRPr="00806E88">
        <w:br/>
        <w:t xml:space="preserve">  │   └─ Problem_1/</w:t>
      </w:r>
      <w:r w:rsidRPr="00806E88">
        <w:br/>
        <w:t xml:space="preserve">  │       ├─ </w:t>
      </w:r>
      <w:proofErr w:type="spellStart"/>
      <w:r w:rsidRPr="00806E88">
        <w:t>Logic</w:t>
      </w:r>
      <w:proofErr w:type="spellEnd"/>
      <w:r w:rsidRPr="00806E88">
        <w:t>/ (</w:t>
      </w:r>
      <w:proofErr w:type="spellStart"/>
      <w:r w:rsidRPr="00806E88">
        <w:t>classify</w:t>
      </w:r>
      <w:proofErr w:type="spellEnd"/>
      <w:r w:rsidRPr="00806E88">
        <w:t xml:space="preserve">*, </w:t>
      </w:r>
      <w:proofErr w:type="spellStart"/>
      <w:r w:rsidRPr="00806E88">
        <w:t>extractFeatures</w:t>
      </w:r>
      <w:proofErr w:type="spellEnd"/>
      <w:r w:rsidRPr="00806E88">
        <w:t>, …)</w:t>
      </w:r>
      <w:r w:rsidRPr="00806E88">
        <w:br/>
        <w:t xml:space="preserve">  │       └─ </w:t>
      </w:r>
      <w:proofErr w:type="spellStart"/>
      <w:r w:rsidRPr="00806E88">
        <w:t>Utils</w:t>
      </w:r>
      <w:proofErr w:type="spellEnd"/>
      <w:r w:rsidRPr="00806E88">
        <w:t xml:space="preserve">/ (log, sessioni, csv, </w:t>
      </w:r>
      <w:proofErr w:type="spellStart"/>
      <w:r w:rsidRPr="00806E88">
        <w:t>helpers</w:t>
      </w:r>
      <w:proofErr w:type="spellEnd"/>
      <w:r w:rsidRPr="00806E88">
        <w:t xml:space="preserve"> vari)</w:t>
      </w:r>
      <w:r w:rsidRPr="00806E88">
        <w:br/>
        <w:t xml:space="preserve">  ├─ Data/</w:t>
      </w:r>
      <w:r w:rsidRPr="00806E88">
        <w:br/>
        <w:t xml:space="preserve">  │   └─ Problem_1/</w:t>
      </w:r>
      <w:r w:rsidRPr="00806E88">
        <w:br/>
        <w:t xml:space="preserve">  │       ├─ sessions/   (sessioni .</w:t>
      </w:r>
      <w:proofErr w:type="spellStart"/>
      <w:r w:rsidRPr="00806E88">
        <w:t>mat</w:t>
      </w:r>
      <w:proofErr w:type="spellEnd"/>
      <w:r w:rsidRPr="00806E88">
        <w:t xml:space="preserve"> salvate dall’utente)</w:t>
      </w:r>
      <w:r w:rsidRPr="00806E88">
        <w:br/>
        <w:t xml:space="preserve">  │       └─ exports/    (CSV batch/stato)</w:t>
      </w:r>
      <w:r w:rsidRPr="00806E88">
        <w:br/>
        <w:t xml:space="preserve">  └─ </w:t>
      </w:r>
      <w:proofErr w:type="spellStart"/>
      <w:r w:rsidRPr="00806E88">
        <w:t>Documentation</w:t>
      </w:r>
      <w:proofErr w:type="spellEnd"/>
      <w:r w:rsidRPr="00806E88">
        <w:t>/ (relazione, PDF, immagini, ecc.)</w:t>
      </w:r>
      <w:r w:rsidRPr="00806E88">
        <w:br/>
      </w:r>
      <w:r w:rsidRPr="00806E88">
        <w:br/>
        <w:t xml:space="preserve">NOTE EXPORT: attualmente la funzione </w:t>
      </w:r>
      <w:proofErr w:type="spellStart"/>
      <w:r w:rsidRPr="00806E88">
        <w:t>classifyAllImages</w:t>
      </w:r>
      <w:proofErr w:type="spellEnd"/>
      <w:r w:rsidRPr="00806E88">
        <w:t xml:space="preserve"> usa </w:t>
      </w:r>
      <w:proofErr w:type="spellStart"/>
      <w:r w:rsidRPr="00806E88">
        <w:t>resolveExportDir</w:t>
      </w:r>
      <w:proofErr w:type="spellEnd"/>
      <w:r w:rsidRPr="00806E88">
        <w:t xml:space="preserve"> con logica</w:t>
      </w:r>
      <w:r w:rsidRPr="00806E88">
        <w:br/>
        <w:t xml:space="preserve">storica (cartella di </w:t>
      </w:r>
      <w:proofErr w:type="spellStart"/>
      <w:r w:rsidRPr="00806E88">
        <w:t>feature_vector_test.mat</w:t>
      </w:r>
      <w:proofErr w:type="spellEnd"/>
      <w:r w:rsidRPr="00806E88">
        <w:t xml:space="preserve"> o di </w:t>
      </w:r>
      <w:proofErr w:type="spellStart"/>
      <w:r w:rsidRPr="00806E88">
        <w:t>extractFeatures.m</w:t>
      </w:r>
      <w:proofErr w:type="spellEnd"/>
      <w:r w:rsidRPr="00806E88">
        <w:t xml:space="preserve">, altrimenti </w:t>
      </w:r>
      <w:proofErr w:type="spellStart"/>
      <w:r w:rsidRPr="00806E88">
        <w:t>pwd</w:t>
      </w:r>
      <w:proofErr w:type="spellEnd"/>
      <w:r w:rsidRPr="00806E88">
        <w:t>).</w:t>
      </w:r>
      <w:r w:rsidRPr="00806E88">
        <w:br/>
        <w:t>Per forzare la scrittura in Data/Problem_1/exports, sostituire la risoluzione della cartella</w:t>
      </w:r>
      <w:r w:rsidRPr="00806E88">
        <w:br/>
        <w:t xml:space="preserve">in </w:t>
      </w:r>
      <w:proofErr w:type="spellStart"/>
      <w:r w:rsidRPr="00806E88">
        <w:t>resolveExportDir</w:t>
      </w:r>
      <w:proofErr w:type="spellEnd"/>
      <w:r w:rsidRPr="00806E88">
        <w:t xml:space="preserve"> con </w:t>
      </w:r>
      <w:proofErr w:type="spellStart"/>
      <w:r w:rsidRPr="00806E88">
        <w:t>getProjectPaths</w:t>
      </w:r>
      <w:proofErr w:type="spellEnd"/>
      <w:r w:rsidRPr="00806E88">
        <w:t>().p1_exports (se disponibile nel progetto).</w:t>
      </w:r>
      <w:r w:rsidRPr="00806E88">
        <w:br/>
      </w:r>
      <w:r w:rsidRPr="00806E88">
        <w:br/>
      </w:r>
      <w:r w:rsidRPr="00806E88">
        <w:br/>
        <w:t>14) MAPPATURA AI REQUISITI DELLA CONSEGNA</w:t>
      </w:r>
      <w:r w:rsidRPr="00806E88">
        <w:br/>
        <w:t>-----------------------------------------</w:t>
      </w:r>
      <w:r w:rsidRPr="00806E88">
        <w:br/>
        <w:t>• Algoritmo rule-based implementato (</w:t>
      </w:r>
      <w:proofErr w:type="spellStart"/>
      <w:r w:rsidRPr="00806E88">
        <w:t>classifyGestureFromVector</w:t>
      </w:r>
      <w:proofErr w:type="spellEnd"/>
      <w:r w:rsidRPr="00806E88">
        <w:t>) → OK</w:t>
      </w:r>
      <w:r w:rsidRPr="00806E88">
        <w:br/>
        <w:t xml:space="preserve">• Input: feature </w:t>
      </w:r>
      <w:proofErr w:type="spellStart"/>
      <w:r w:rsidRPr="00806E88">
        <w:t>vector</w:t>
      </w:r>
      <w:proofErr w:type="spellEnd"/>
      <w:r w:rsidRPr="00806E88">
        <w:t xml:space="preserve"> (Tab 3) → OK</w:t>
      </w:r>
      <w:r w:rsidRPr="00806E88">
        <w:br/>
        <w:t>• Input: immagine (Tab 2) → OK (con estrazione feature automatica)</w:t>
      </w:r>
      <w:r w:rsidRPr="00806E88">
        <w:br/>
        <w:t xml:space="preserve">• Test con feature </w:t>
      </w:r>
      <w:proofErr w:type="spellStart"/>
      <w:r w:rsidRPr="00806E88">
        <w:t>vector</w:t>
      </w:r>
      <w:proofErr w:type="spellEnd"/>
      <w:r w:rsidRPr="00806E88">
        <w:t xml:space="preserve"> diversi → OK (input manuale / .</w:t>
      </w:r>
      <w:proofErr w:type="spellStart"/>
      <w:r w:rsidRPr="00806E88">
        <w:t>mat</w:t>
      </w:r>
      <w:proofErr w:type="spellEnd"/>
      <w:r w:rsidRPr="00806E88">
        <w:t>)</w:t>
      </w:r>
      <w:r w:rsidRPr="00806E88">
        <w:br/>
        <w:t>• Output mostrato all’utente → OK (label risultato, tabelle, log)</w:t>
      </w:r>
      <w:r w:rsidRPr="00806E88">
        <w:br/>
        <w:t>• Demo con nomi e cognomi → OK (</w:t>
      </w:r>
      <w:proofErr w:type="spellStart"/>
      <w:r w:rsidRPr="00806E88">
        <w:t>createApp</w:t>
      </w:r>
      <w:proofErr w:type="spellEnd"/>
      <w:r w:rsidRPr="00806E88">
        <w:t>, tab Home/Chi siamo/Progetti)</w:t>
      </w:r>
      <w:r w:rsidRPr="00806E88">
        <w:br/>
      </w:r>
      <w:r w:rsidRPr="00806E88">
        <w:br/>
        <w:t>Extra (oltre i requisiti):</w:t>
      </w:r>
      <w:r w:rsidRPr="00806E88">
        <w:br/>
        <w:t>• Cronologia completa, log dettagliato, export CSV, sessioni salvabili/caricabili,</w:t>
      </w:r>
      <w:r w:rsidRPr="00806E88">
        <w:br/>
        <w:t xml:space="preserve">  doppio click cronologia, gestione batch, stato sessione con colori e </w:t>
      </w:r>
      <w:proofErr w:type="spellStart"/>
      <w:r w:rsidRPr="00806E88">
        <w:t>timestamp</w:t>
      </w:r>
      <w:proofErr w:type="spellEnd"/>
      <w:r w:rsidRPr="00806E88">
        <w:t>.</w:t>
      </w:r>
      <w:r w:rsidRPr="00806E88">
        <w:br/>
      </w:r>
      <w:r w:rsidRPr="00806E88">
        <w:lastRenderedPageBreak/>
        <w:br/>
      </w:r>
      <w:r w:rsidRPr="00806E88">
        <w:br/>
        <w:t>15) ESTENSIONI FUTURE SUGGERITE</w:t>
      </w:r>
      <w:r w:rsidRPr="00806E88">
        <w:br/>
        <w:t>-------------------------------</w:t>
      </w:r>
      <w:r w:rsidRPr="00806E88">
        <w:br/>
        <w:t>• Migliorare segmentazione (</w:t>
      </w:r>
      <w:proofErr w:type="spellStart"/>
      <w:r w:rsidRPr="00806E88">
        <w:t>skin</w:t>
      </w:r>
      <w:proofErr w:type="spellEnd"/>
      <w:r w:rsidRPr="00806E88">
        <w:t xml:space="preserve"> </w:t>
      </w:r>
      <w:proofErr w:type="spellStart"/>
      <w:r w:rsidRPr="00806E88">
        <w:t>detection</w:t>
      </w:r>
      <w:proofErr w:type="spellEnd"/>
      <w:r w:rsidRPr="00806E88">
        <w:t>, sfondo uniforme, morfologia adattiva)</w:t>
      </w:r>
      <w:r w:rsidRPr="00806E88">
        <w:br/>
        <w:t>• Tarare soglie (</w:t>
      </w:r>
      <w:proofErr w:type="spellStart"/>
      <w:r w:rsidRPr="00806E88">
        <w:t>c_stop</w:t>
      </w:r>
      <w:proofErr w:type="spellEnd"/>
      <w:r w:rsidRPr="00806E88">
        <w:t xml:space="preserve">, </w:t>
      </w:r>
      <w:proofErr w:type="spellStart"/>
      <w:r w:rsidRPr="00806E88">
        <w:t>pr_right</w:t>
      </w:r>
      <w:proofErr w:type="spellEnd"/>
      <w:r w:rsidRPr="00806E88">
        <w:t>/</w:t>
      </w:r>
      <w:proofErr w:type="spellStart"/>
      <w:r w:rsidRPr="00806E88">
        <w:t>pr_left</w:t>
      </w:r>
      <w:proofErr w:type="spellEnd"/>
      <w:r w:rsidRPr="00806E88">
        <w:t>) in base a dataset reali</w:t>
      </w:r>
      <w:r w:rsidRPr="00806E88">
        <w:br/>
        <w:t>• Aggiungere ulteriori feature (</w:t>
      </w:r>
      <w:proofErr w:type="spellStart"/>
      <w:r w:rsidRPr="00806E88">
        <w:t>solidity</w:t>
      </w:r>
      <w:proofErr w:type="spellEnd"/>
      <w:r w:rsidRPr="00806E88">
        <w:t xml:space="preserve">, </w:t>
      </w:r>
      <w:proofErr w:type="spellStart"/>
      <w:r w:rsidRPr="00806E88">
        <w:t>eccentricity</w:t>
      </w:r>
      <w:proofErr w:type="spellEnd"/>
      <w:r w:rsidRPr="00806E88">
        <w:t>, Hu moments, ecc.)</w:t>
      </w:r>
      <w:r w:rsidRPr="00806E88">
        <w:br/>
        <w:t xml:space="preserve">• Validazione: </w:t>
      </w:r>
      <w:proofErr w:type="spellStart"/>
      <w:r w:rsidRPr="00806E88">
        <w:t>confusion</w:t>
      </w:r>
      <w:proofErr w:type="spellEnd"/>
      <w:r w:rsidRPr="00806E88">
        <w:t xml:space="preserve"> </w:t>
      </w:r>
      <w:proofErr w:type="spellStart"/>
      <w:r w:rsidRPr="00806E88">
        <w:t>matrix</w:t>
      </w:r>
      <w:proofErr w:type="spellEnd"/>
      <w:r w:rsidRPr="00806E88">
        <w:t xml:space="preserve"> interna su dataset etichettato</w:t>
      </w:r>
      <w:r w:rsidRPr="00806E88">
        <w:br/>
        <w:t>• Migliorare UX (filtri su cronologia, ricerca, anteprima multipla)</w:t>
      </w:r>
      <w:r w:rsidRPr="00806E88">
        <w:br/>
        <w:t xml:space="preserve">• Integrazione con Problema 2..5 in </w:t>
      </w:r>
      <w:proofErr w:type="spellStart"/>
      <w:r w:rsidRPr="00806E88">
        <w:t>createApp</w:t>
      </w:r>
      <w:proofErr w:type="spellEnd"/>
      <w:r w:rsidRPr="00806E88">
        <w:t xml:space="preserve"> (navigazione unificata)</w:t>
      </w:r>
      <w:r w:rsidRPr="00806E88">
        <w:br/>
      </w:r>
      <w:r w:rsidRPr="00806E88">
        <w:br/>
      </w:r>
      <w:r w:rsidRPr="00806E88">
        <w:br/>
        <w:t>16) CREDITI E NOTE FINALI</w:t>
      </w:r>
      <w:r w:rsidRPr="00806E88">
        <w:br/>
        <w:t>-------------------------</w:t>
      </w:r>
      <w:r w:rsidRPr="00806E88">
        <w:br/>
        <w:t>• Sviluppo: Yurii Riina, Nicolò Gioacchini, Thomas Marinucci</w:t>
      </w:r>
      <w:r w:rsidRPr="00806E88">
        <w:br/>
        <w:t>• Corso: Approcci e Sistemi di Interfacciamento per i Videogame e la Realtà Virtuale</w:t>
      </w:r>
      <w:r w:rsidRPr="00806E88">
        <w:br/>
        <w:t>• Anno: 2024/2025</w:t>
      </w:r>
      <w:r w:rsidRPr="00806E88">
        <w:br/>
        <w:t>• Dipendenze: Image Processing Toolbox (MATLAB)</w:t>
      </w:r>
      <w:r w:rsidRPr="00806E88">
        <w:br/>
      </w:r>
      <w:r w:rsidRPr="00806E88">
        <w:br/>
        <w:t>Contatti e richiesta supporto:</w:t>
      </w:r>
      <w:r w:rsidRPr="00806E88">
        <w:br/>
        <w:t>• Aprire direttamente l’app (</w:t>
      </w:r>
      <w:proofErr w:type="spellStart"/>
      <w:r w:rsidRPr="00806E88">
        <w:t>createApp</w:t>
      </w:r>
      <w:proofErr w:type="spellEnd"/>
      <w:r w:rsidRPr="00806E88">
        <w:t>) e usare la sezione “Guida” del modulo</w:t>
      </w:r>
      <w:r w:rsidRPr="00806E88">
        <w:br/>
        <w:t xml:space="preserve">• Oppure consultare la cartella </w:t>
      </w:r>
      <w:proofErr w:type="spellStart"/>
      <w:r w:rsidRPr="00806E88">
        <w:t>Documentation</w:t>
      </w:r>
      <w:proofErr w:type="spellEnd"/>
      <w:r w:rsidRPr="00806E88">
        <w:t>/ per la relazione estesa</w:t>
      </w:r>
      <w:r w:rsidRPr="00806E88">
        <w:br/>
      </w:r>
    </w:p>
    <w:sectPr w:rsidR="00897C54" w:rsidSect="00BB2E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916292">
    <w:abstractNumId w:val="8"/>
  </w:num>
  <w:num w:numId="2" w16cid:durableId="1221138958">
    <w:abstractNumId w:val="6"/>
  </w:num>
  <w:num w:numId="3" w16cid:durableId="951783756">
    <w:abstractNumId w:val="5"/>
  </w:num>
  <w:num w:numId="4" w16cid:durableId="1821383805">
    <w:abstractNumId w:val="4"/>
  </w:num>
  <w:num w:numId="5" w16cid:durableId="1653755339">
    <w:abstractNumId w:val="7"/>
  </w:num>
  <w:num w:numId="6" w16cid:durableId="1402026950">
    <w:abstractNumId w:val="3"/>
  </w:num>
  <w:num w:numId="7" w16cid:durableId="367799980">
    <w:abstractNumId w:val="2"/>
  </w:num>
  <w:num w:numId="8" w16cid:durableId="195235891">
    <w:abstractNumId w:val="1"/>
  </w:num>
  <w:num w:numId="9" w16cid:durableId="169758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6E88"/>
    <w:rsid w:val="00897C54"/>
    <w:rsid w:val="00AA1D8D"/>
    <w:rsid w:val="00B47730"/>
    <w:rsid w:val="00BB2EA0"/>
    <w:rsid w:val="00CB0664"/>
    <w:rsid w:val="00E544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686F75"/>
  <w14:defaultImageDpi w14:val="300"/>
  <w15:docId w15:val="{3B5F7470-CAFC-4928-9A1E-7FBAC49D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Yurii Riina</cp:lastModifiedBy>
  <cp:revision>3</cp:revision>
  <dcterms:created xsi:type="dcterms:W3CDTF">2013-12-23T23:15:00Z</dcterms:created>
  <dcterms:modified xsi:type="dcterms:W3CDTF">2025-08-20T13:51:00Z</dcterms:modified>
  <cp:category/>
</cp:coreProperties>
</file>